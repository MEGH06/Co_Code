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Import all the libraries</w:t>
        <w:br/>
        <w:t>import pandas as pd</w:t>
        <w:br/>
        <w:t>from sklearn.tree import DecisionTreeClassifier</w:t>
        <w:br/>
        <w:t>from sklearn.model_selection import train_test_split</w:t>
        <w:br/>
        <w:t>from sklearn import metrics</w:t>
        <w:br/>
        <w:t>Next steps:</w:t>
        <w:br/>
        <w:t>sepal_length</w:t>
        <w:br/>
        <w:t>sepal_width</w:t>
        <w:br/>
        <w:t>petal_length</w:t>
        <w:br/>
        <w:t>petal_width</w:t>
        <w:br/>
        <w:t>type</w:t>
        <w:br/>
        <w:t>1</w:t>
        <w:br/>
        <w:t>5.1</w:t>
        <w:br/>
        <w:t>3.5</w:t>
        <w:br/>
        <w:t>1.4</w:t>
        <w:br/>
        <w:t>0.2</w:t>
        <w:br/>
        <w:t>Iris-setosa</w:t>
        <w:br/>
        <w:t>2</w:t>
        <w:br/>
        <w:t>4.9</w:t>
        <w:br/>
        <w:t>3.0</w:t>
        <w:br/>
        <w:t>1.4</w:t>
        <w:br/>
        <w:t>0.2</w:t>
        <w:br/>
        <w:t>Iris-setosa</w:t>
        <w:br/>
        <w:t>3</w:t>
        <w:br/>
        <w:t>4.7</w:t>
        <w:br/>
        <w:t>3.2</w:t>
        <w:br/>
        <w:t>1.3</w:t>
        <w:br/>
        <w:t>0.2</w:t>
        <w:br/>
        <w:t>Iris-setosa</w:t>
        <w:br/>
        <w:t>4</w:t>
        <w:br/>
        <w:t>4.6</w:t>
        <w:br/>
        <w:t>3.1</w:t>
        <w:br/>
        <w:t>1.5</w:t>
        <w:br/>
        <w:t>0.2</w:t>
        <w:br/>
        <w:t>Iris-setosa</w:t>
        <w:br/>
        <w:t>5</w:t>
        <w:br/>
        <w:t>5.0</w:t>
        <w:br/>
        <w:t>3.6</w:t>
        <w:br/>
        <w:t>1.4</w:t>
        <w:br/>
        <w:t>0.2</w:t>
        <w:br/>
        <w:t>Iris-setosa</w:t>
        <w:br/>
        <w:t>#load the iris dataset</w:t>
        <w:br/>
        <w:t>col_names=['sepal_length','sepal_width','petal_length','petal_width','type']</w:t>
        <w:br/>
        <w:t>pima=pd.read_csv("/content/Iris.csv",header=0,names=col_names)</w:t>
        <w:br/>
        <w:t>pima.head()</w:t>
        <w:br/>
        <w:t>Generate code with pima</w:t>
        <w:br/>
        <w:t>View recommended plots</w:t>
        <w:br/>
        <w:t>toggle_off</w:t>
        <w:br/>
        <w:t>New interactive sheet</w:t>
        <w:br/>
        <w:t>#feature columns declared</w:t>
        <w:br/>
        <w:t>feature_cols=['sepal_length','sepal_width','petal_length',"petal_width"]</w:t>
        <w:br/>
        <w:t>X=pima[feature_cols]</w:t>
        <w:br/>
        <w:t>y=pima.type</w:t>
        <w:br/>
        <w:t>X_train,X_test,y_train,y_test=train_test_split(X,y,test_size=0.3,random_state=2)</w:t>
        <w:br/>
        <w:t>clf=DecisionTreeClassifier()</w:t>
        <w:br/>
        <w:t>clf=clf.fit(X_train,y_train)</w:t>
        <w:br/>
        <w:t>y_pred=clf.predict(X_test)</w:t>
        <w:br/>
        <w:t>print("Accuracy:",metrics.accuracy_score(y_test,y_pred))</w:t>
        <w:br/>
        <w:t>Accuracy: 0.9555555555555556</w:t>
        <w:br/>
        <w:t>Visualisation</w:t>
        <w:br/>
        <w:t>pip install graphviz</w:t>
        <w:br/>
        <w:t>Requirement already satisfied: graphviz in /usr/local/lib/python3.11/dist-packages (0.20.3)</w:t>
        <w:br/>
        <w:t>pip install pydotplus</w:t>
        <w:br/>
        <w:t>Requirement already satisfied: pydotplus in /usr/local/lib/python3.11/dist-packages (2.0.2)</w:t>
        <w:br/>
        <w:t>Requirement already satisfied: pyparsing&gt;=2.0.1 in /usr/local/lib/python3.11/dist-packages (from pydotplus) (3.2.1)</w:t>
        <w:br/>
        <w:t>import six</w:t>
        <w:br/>
        <w:t>import sys</w:t>
        <w:br/>
        <w:t>sys.modules['sklearn.externals.six']=six</w:t>
        <w:br/>
        <w:t>#visualizing the whole decision tree</w:t>
        <w:br/>
        <w:t>from sklearn.tree import export_graphviz</w:t>
        <w:br/>
        <w:t>from IPython.display import Image</w:t>
        <w:br/>
        <w:t>import pydotplus</w:t>
        <w:br/>
        <w:t>from sklearn.externals.six import StringIO</w:t>
        <w:br/>
        <w:t>dot_data=StringIO()</w:t>
        <w:br/>
        <w:t>export_graphviz(clf,out_file=dot_data,</w:t>
        <w:br/>
        <w:t xml:space="preserve">                filled=True,rounded=True,</w:t>
        <w:br/>
        <w:t xml:space="preserve">                special_characters=True,feature_names=feature_cols,class_names=['iris_setosa','iris_virginica','iris_versicolor'])</w:t>
        <w:br/>
        <w:t>graph=pydotplus.graph_from_dot_data(dot_data.getvalue())</w:t>
        <w:br/>
        <w:t>graph.write_png('iris.png')</w:t>
        <w:br/>
        <w:t>Image(graph.create_png())</w:t>
        <w:br/>
        <w:t>Code</w:t>
        <w:br/>
        <w:t>add</w:t>
        <w:br/>
        <w:t>Text</w:t>
        <w:br/>
        <w:t>add</w:t>
        <w:br/>
        <w:t>2/24/25, 8:07 PM</w:t>
        <w:br/>
        <w:t>Decision Tree Classifier.ipynb - Colab</w:t>
        <w:br/>
        <w:t>https://colab.research.google.com/drive/1wpymUqLUuQhpfuFxKkziINRnxOvt4g3B#scrollTo=A0bK1trHMANd&amp;printMode=true</w:t>
        <w:br/>
        <w:t>1/7</w:t>
        <w:br/>
      </w:r>
    </w:p>
    <w:p>
      <w:r>
        <w:drawing>
          <wp:inline xmlns:a="http://schemas.openxmlformats.org/drawingml/2006/main" xmlns:pic="http://schemas.openxmlformats.org/drawingml/2006/picture">
            <wp:extent cx="3657600" cy="314853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periment2_ML1_Megh Dave.pdf_page2_img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485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PREDICTION USING ENTROPY</w:t>
        <w:br/>
        <w:t>method:entropy</w:t>
        <w:br/>
        <w:t>split:random</w:t>
        <w:br/>
        <w:t>depth:3</w:t>
        <w:br/>
        <w:t>new_tree=DecisionTreeClassifier(criterion='entropy',max_depth=3)</w:t>
        <w:br/>
        <w:t>new_tree=new_tree.fit(X_train,y_train)</w:t>
        <w:br/>
        <w:t>y_pred=new_tree.predict(X_test)</w:t>
        <w:br/>
        <w:t>print("Accuracy:",metrics.accuracy_score(y_test,y_pred))</w:t>
        <w:br/>
        <w:t>Accuracy: 0.9777777777777777</w:t>
        <w:br/>
        <w:t>#visualize thie tree</w:t>
        <w:br/>
        <w:t>dot_data=StringIO()</w:t>
        <w:br/>
        <w:t>export_graphviz(new_tree,out_file=dot_data,</w:t>
        <w:br/>
        <w:t xml:space="preserve">                filled=True,rounded=True,</w:t>
        <w:br/>
        <w:t xml:space="preserve">                special_characters=True,feature_names=feature_cols,class_names=['iris_setosa','iris_virginica','iris_versicolor'])</w:t>
        <w:br/>
        <w:t>graph=pydotplus.graph_from_dot_data(dot_data.getvalue())</w:t>
        <w:br/>
        <w:t>graph.write_png('iris.png')</w:t>
        <w:br/>
        <w:t>Image(graph.create_png())</w:t>
        <w:br/>
        <w:t>2/24/25, 8:07 PM</w:t>
        <w:br/>
        <w:t>Decision Tree Classifier.ipynb - Colab</w:t>
        <w:br/>
        <w:t>https://colab.research.google.com/drive/1wpymUqLUuQhpfuFxKkziINRnxOvt4g3B#scrollTo=A0bK1trHMANd&amp;printMode=true</w:t>
        <w:br/>
        <w:t>2/7</w:t>
        <w:br/>
      </w:r>
    </w:p>
    <w:p>
      <w:r>
        <w:drawing>
          <wp:inline xmlns:a="http://schemas.openxmlformats.org/drawingml/2006/main" xmlns:pic="http://schemas.openxmlformats.org/drawingml/2006/picture">
            <wp:extent cx="3657600" cy="248286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periment2_ML1_Megh Dave.pdf_page3_img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828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#max depth is the variable name used through documentation of decision tree</w:t>
        <w:br/>
        <w:t>test_scores=[]</w:t>
        <w:br/>
        <w:t>train_scores=[]</w:t>
        <w:br/>
        <w:t>for i in range(1,8):</w:t>
        <w:br/>
        <w:t xml:space="preserve">  clf=DecisionTreeClassifier(max_depth=i)</w:t>
        <w:br/>
        <w:t xml:space="preserve">  clf=clf.fit(X_train,y_train)</w:t>
        <w:br/>
        <w:t xml:space="preserve">  y_pred_test = clf.predict(X_test)</w:t>
        <w:br/>
        <w:t xml:space="preserve">  test_scores.append(metrics.accuracy_score(y_test,y_pred_test))</w:t>
        <w:br/>
        <w:t xml:space="preserve">  y_pred_train = clf.predict(X_train)</w:t>
        <w:br/>
        <w:t xml:space="preserve">  train_scores.append(metrics.accuracy_score(y_train,y_pred_train))</w:t>
        <w:br/>
        <w:t xml:space="preserve">  print("\ntrain:",train_scores[i-1])</w:t>
        <w:br/>
        <w:t xml:space="preserve">  print("test:",test_scores[i-1])</w:t>
        <w:br/>
        <w:t>print("\ntrain:",train_scores)</w:t>
        <w:br/>
        <w:t>print("test:",test_scores)</w:t>
        <w:br/>
        <w:t>train: 0.6666666666666666</w:t>
        <w:br/>
        <w:t>test: 0.6666666666666666</w:t>
        <w:br/>
        <w:t>train: 0.9619047619047619</w:t>
        <w:br/>
        <w:t>test: 0.9555555555555556</w:t>
        <w:br/>
        <w:t>train: 0.9809523809523809</w:t>
        <w:br/>
        <w:t>test: 0.9777777777777777</w:t>
        <w:br/>
        <w:t>train: 1.0</w:t>
        <w:br/>
        <w:t>test: 0.9555555555555556</w:t>
        <w:br/>
        <w:t>train: 1.0</w:t>
        <w:br/>
        <w:t>test: 0.9555555555555556</w:t>
        <w:br/>
        <w:t>train: 1.0</w:t>
        <w:br/>
        <w:t>test: 0.9555555555555556</w:t>
        <w:br/>
        <w:t>train: 1.0</w:t>
        <w:br/>
        <w:t>test: 0.9555555555555556</w:t>
        <w:br/>
        <w:t>train: [0.6666666666666666, 0.9619047619047619, 0.9809523809523809, 1.0, 1.0, 1.0, 1.0]</w:t>
        <w:br/>
        <w:t>test: [0.6666666666666666, 0.9555555555555556, 0.9777777777777777, 0.9555555555555556, 0.9555555555555556, 0.9555555555555556, 0.955</w:t>
        <w:br/>
        <w:t>import matplotlib.pyplot as plt</w:t>
        <w:br/>
        <w:t>plt.plot(range(1,8),test_scores,label="test")</w:t>
        <w:br/>
        <w:t>plt.plot(range(1,8),train_scores,label="train")</w:t>
        <w:br/>
        <w:t>plt.legend()</w:t>
        <w:br/>
        <w:t>plt.show()</w:t>
        <w:br/>
        <w:t>2/24/25, 8:07 PM</w:t>
        <w:br/>
        <w:t>Decision Tree Classifier.ipynb - Colab</w:t>
        <w:br/>
        <w:t>https://colab.research.google.com/drive/1wpymUqLUuQhpfuFxKkziINRnxOvt4g3B#scrollTo=A0bK1trHMANd&amp;printMode=true</w:t>
        <w:br/>
        <w:t>3/7</w:t>
        <w:br/>
      </w:r>
    </w:p>
    <w:p>
      <w:r>
        <w:drawing>
          <wp:inline xmlns:a="http://schemas.openxmlformats.org/drawingml/2006/main" xmlns:pic="http://schemas.openxmlformats.org/drawingml/2006/picture">
            <wp:extent cx="3657600" cy="271688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periment2_ML1_Megh Dave.pdf_page4_img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168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Decision Tree Regressor</w:t>
        <w:br/>
        <w:t>from sklearn.tree import DecisionTreeRegressor</w:t>
        <w:br/>
        <w:t>from sklearn.preprocessing import LabelEncoder,OneHotEncoder</w:t>
        <w:br/>
        <w:t>Just have a look at the datset</w:t>
        <w:br/>
        <w:t>df=pd.read_csv('/content/carprediction.csv')</w:t>
        <w:br/>
        <w:t>df.shape</w:t>
        <w:br/>
        <w:t>(11914, 16)</w:t>
        <w:br/>
        <w:t>Next steps:</w:t>
        <w:br/>
        <w:t>df.head()</w:t>
        <w:br/>
        <w:t>Make</w:t>
        <w:br/>
        <w:t>Model</w:t>
        <w:br/>
        <w:t>Year</w:t>
        <w:br/>
        <w:t>Engine</w:t>
        <w:br/>
        <w:t>Fuel</w:t>
        <w:br/>
        <w:t>Type</w:t>
        <w:br/>
        <w:t>Engine</w:t>
        <w:br/>
        <w:t>HP</w:t>
        <w:br/>
        <w:t>Engine</w:t>
        <w:br/>
        <w:t>Cylinders</w:t>
        <w:br/>
        <w:t>Transmission</w:t>
        <w:br/>
        <w:t>Type</w:t>
        <w:br/>
        <w:t>Driven_Wheels</w:t>
        <w:br/>
        <w:t>Number</w:t>
        <w:br/>
        <w:t>of</w:t>
        <w:br/>
        <w:t>Doors</w:t>
        <w:br/>
        <w:t>Market Category</w:t>
        <w:br/>
        <w:t>Vehicle</w:t>
        <w:br/>
        <w:t>Size</w:t>
        <w:br/>
        <w:t>Vehicle</w:t>
        <w:br/>
        <w:t>Style</w:t>
        <w:br/>
        <w:t>highwa</w:t>
        <w:br/>
        <w:t>MP</w:t>
        <w:br/>
        <w:t>0</w:t>
        <w:br/>
        <w:t>BMW</w:t>
        <w:br/>
        <w:t>1</w:t>
        <w:br/>
        <w:t>Series</w:t>
        <w:br/>
        <w:t>M</w:t>
        <w:br/>
        <w:t>2011</w:t>
        <w:br/>
        <w:t>premium</w:t>
        <w:br/>
        <w:t>unleaded</w:t>
        <w:br/>
        <w:t>(required)</w:t>
        <w:br/>
        <w:t>335.0</w:t>
        <w:br/>
        <w:t>6.0</w:t>
        <w:br/>
        <w:t>MANUAL</w:t>
        <w:br/>
        <w:t>rear wheel drive</w:t>
        <w:br/>
        <w:t>2.0</w:t>
        <w:br/>
        <w:t>Factory</w:t>
        <w:br/>
        <w:t>Tuner,Luxury,High-</w:t>
        <w:br/>
        <w:t>Performance</w:t>
        <w:br/>
        <w:t>Compact</w:t>
        <w:br/>
        <w:t>Coupe</w:t>
        <w:br/>
        <w:t>2</w:t>
        <w:br/>
        <w:t>1</w:t>
        <w:br/>
        <w:t>BMW</w:t>
        <w:br/>
        <w:t>1</w:t>
        <w:br/>
        <w:t>Series</w:t>
        <w:br/>
        <w:t>2011</w:t>
        <w:br/>
        <w:t>premium</w:t>
        <w:br/>
        <w:t>unleaded</w:t>
        <w:br/>
        <w:t>(required)</w:t>
        <w:br/>
        <w:t>300.0</w:t>
        <w:br/>
        <w:t>6.0</w:t>
        <w:br/>
        <w:t>MANUAL</w:t>
        <w:br/>
        <w:t>rear wheel drive</w:t>
        <w:br/>
        <w:t>2.0</w:t>
        <w:br/>
        <w:t>Luxury,Performance</w:t>
        <w:br/>
        <w:t>Compact</w:t>
        <w:br/>
        <w:t>Convertible</w:t>
        <w:br/>
        <w:t>2</w:t>
        <w:br/>
        <w:t>2</w:t>
        <w:br/>
        <w:t>BMW</w:t>
        <w:br/>
        <w:t>1</w:t>
        <w:br/>
        <w:t>Series</w:t>
        <w:br/>
        <w:t>2011</w:t>
        <w:br/>
        <w:t>premium</w:t>
        <w:br/>
        <w:t>unleaded</w:t>
        <w:br/>
        <w:t>(required)</w:t>
        <w:br/>
        <w:t>300.0</w:t>
        <w:br/>
        <w:t>6.0</w:t>
        <w:br/>
        <w:t>MANUAL</w:t>
        <w:br/>
        <w:t>rear wheel drive</w:t>
        <w:br/>
        <w:t>2.0</w:t>
        <w:br/>
        <w:t>Luxury,High-</w:t>
        <w:br/>
        <w:t>Performance</w:t>
        <w:br/>
        <w:t>Compact</w:t>
        <w:br/>
        <w:t>Coupe</w:t>
        <w:br/>
        <w:t>2</w:t>
        <w:br/>
        <w:t>premium</w:t>
        <w:br/>
        <w:t>Generate code with df</w:t>
        <w:br/>
        <w:t>View recommended plots</w:t>
        <w:br/>
        <w:t>toggle_off</w:t>
        <w:br/>
        <w:t>New interactive sheet</w:t>
        <w:br/>
        <w:t>df['Make'].unique()</w:t>
        <w:br/>
        <w:t>array(['BMW', 'Audi', 'FIAT', 'Mercedes-Benz', 'Chrysler', 'Nissan',</w:t>
        <w:br/>
        <w:t xml:space="preserve">       'Volvo', 'Mazda', 'Mitsubishi', 'Ferrari', 'Alfa Romeo', 'Toyota',</w:t>
        <w:br/>
        <w:t xml:space="preserve">       'McLaren', 'Maybach', 'Pontiac', 'Porsche', 'Saab', 'GMC',</w:t>
        <w:br/>
        <w:t xml:space="preserve">       'Hyundai', 'Plymouth', 'Honda', 'Oldsmobile', 'Suzuki', 'Ford',</w:t>
        <w:br/>
        <w:t xml:space="preserve">       'Cadillac', 'Kia', 'Bentley', 'Chevrolet', 'Dodge', 'Lamborghini',</w:t>
        <w:br/>
        <w:t xml:space="preserve">       'Lincoln', 'Subaru', 'Volkswagen', 'Spyker', 'Buick', 'Acura',</w:t>
        <w:br/>
        <w:t xml:space="preserve">       'Rolls-Royce', 'Maserati', 'Lexus', 'Aston Martin', 'Land Rover',</w:t>
        <w:br/>
        <w:t xml:space="preserve">       'Lotus', 'Infiniti', 'Scion', 'Genesis', 'HUMMER', 'Tesla',</w:t>
        <w:br/>
        <w:t xml:space="preserve">       'Bugatti'], dtype=object)</w:t>
        <w:br/>
        <w:t>df['Market Category'].unique()</w:t>
        <w:br/>
        <w:t>array(['Factory Tuner,Luxury,High-Performance', 'Luxury,Performance',</w:t>
        <w:br/>
        <w:t xml:space="preserve">       'Luxury,High-Performance', 'Luxury', 'Performance', 'Flex Fuel',</w:t>
        <w:br/>
        <w:t xml:space="preserve">       'Flex Fuel,Performance', nan, 'Hatchback',</w:t>
        <w:br/>
        <w:t xml:space="preserve">       'Hatchback,Luxury,Performance', 'Hatchback,Luxury',</w:t>
        <w:br/>
        <w:t>2/24/25, 8:07 PM</w:t>
        <w:br/>
        <w:t>Decision Tree Classifier.ipynb - Colab</w:t>
        <w:br/>
        <w:t>https://colab.research.google.com/drive/1wpymUqLUuQhpfuFxKkziINRnxOvt4g3B#scrollTo=A0bK1trHMANd&amp;printMode=true</w:t>
        <w:br/>
        <w:t>4/7</w:t>
        <w:br/>
      </w:r>
    </w:p>
    <w:p>
      <w:r>
        <w:drawing>
          <wp:inline xmlns:a="http://schemas.openxmlformats.org/drawingml/2006/main" xmlns:pic="http://schemas.openxmlformats.org/drawingml/2006/picture">
            <wp:extent cx="3657600" cy="270230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periment2_ML1_Megh Dave.pdf_page7_img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023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  'Luxury,High-Performance,Hybrid', 'Diesel,Luxury',</w:t>
        <w:br/>
        <w:t xml:space="preserve">       'Hatchback,Performance', 'Hatchback,Factory Tuner,Performance',</w:t>
        <w:br/>
        <w:t xml:space="preserve">       'High-Performance', 'Factory Tuner,High-Performance',</w:t>
        <w:br/>
        <w:t xml:space="preserve">       'Exotic,High-Performance', 'Exotic,Factory Tuner,High-Performance',</w:t>
        <w:br/>
        <w:t xml:space="preserve">       'Factory Tuner,Performance', 'Crossover', 'Exotic,Luxury',</w:t>
        <w:br/>
        <w:t xml:space="preserve">       'Exotic,Luxury,High-Performance', 'Exotic,Luxury,Performance',</w:t>
        <w:br/>
        <w:t xml:space="preserve">       'Factory Tuner,Luxury,Performance', 'Flex Fuel,Luxury',</w:t>
        <w:br/>
        <w:t xml:space="preserve">       'Crossover,Luxury', 'Hatchback,Factory Tuner,Luxury,Performance',</w:t>
        <w:br/>
        <w:t xml:space="preserve">       'Crossover,Hatchback', 'Hybrid', 'Luxury,Performance,Hybrid',</w:t>
        <w:br/>
        <w:t xml:space="preserve">       'Crossover,Luxury,Performance,Hybrid',</w:t>
        <w:br/>
        <w:t xml:space="preserve">       'Crossover,Luxury,Performance',</w:t>
        <w:br/>
        <w:t xml:space="preserve">       'Exotic,Factory Tuner,Luxury,High-Performance',</w:t>
        <w:br/>
        <w:t xml:space="preserve">       'Flex Fuel,Luxury,High-Performance', 'Crossover,Flex Fuel',</w:t>
        <w:br/>
        <w:t xml:space="preserve">       'Diesel', 'Hatchback,Diesel', 'Crossover,Luxury,Diesel',</w:t>
        <w:br/>
        <w:t xml:space="preserve">       'Crossover,Luxury,High-Performance',</w:t>
        <w:br/>
        <w:t xml:space="preserve">       'Exotic,Flex Fuel,Factory Tuner,Luxury,High-Performance',</w:t>
        <w:br/>
        <w:t xml:space="preserve">       'Exotic,Flex Fuel,Luxury,High-Performance',</w:t>
        <w:br/>
        <w:t xml:space="preserve">       'Exotic,Factory Tuner,Luxury,Performance', 'Hatchback,Hybrid',</w:t>
        <w:br/>
        <w:t xml:space="preserve">       'Crossover,Hybrid', 'Hatchback,Luxury,Hybrid',</w:t>
        <w:br/>
        <w:t xml:space="preserve">       'Flex Fuel,Luxury,Performance', 'Crossover,Performance',</w:t>
        <w:br/>
        <w:t xml:space="preserve">       'Luxury,Hybrid', 'Crossover,Flex Fuel,Luxury,Performance',</w:t>
        <w:br/>
        <w:t xml:space="preserve">       'Crossover,Flex Fuel,Luxury', 'Crossover,Flex Fuel,Performance',</w:t>
        <w:br/>
        <w:t xml:space="preserve">       'Hatchback,Factory Tuner,High-Performance', 'Hatchback,Flex Fuel',</w:t>
        <w:br/>
        <w:t xml:space="preserve">       'Factory Tuner,Luxury',</w:t>
        <w:br/>
        <w:t xml:space="preserve">       'Crossover,Factory Tuner,Luxury,High-Performance',</w:t>
        <w:br/>
        <w:t xml:space="preserve">       'Crossover,Factory Tuner,Luxury,Performance',</w:t>
        <w:br/>
        <w:t xml:space="preserve">       'Crossover,Hatchback,Factory Tuner,Performance',</w:t>
        <w:br/>
        <w:t xml:space="preserve">       'Crossover,Hatchback,Performance', 'Flex Fuel,Hybrid',</w:t>
        <w:br/>
        <w:t xml:space="preserve">       'Flex Fuel,Performance,Hybrid',</w:t>
        <w:br/>
        <w:t xml:space="preserve">       'Crossover,Exotic,Luxury,High-Performance',</w:t>
        <w:br/>
        <w:t xml:space="preserve">       'Crossover,Exotic,Luxury,Performance', 'Exotic,Performance',</w:t>
        <w:br/>
        <w:t xml:space="preserve">       'Exotic,Luxury,High-Performance,Hybrid', 'Crossover,Luxury,Hybrid',</w:t>
        <w:br/>
        <w:t xml:space="preserve">       'Flex Fuel,Factory Tuner,Luxury,High-Performance',</w:t>
        <w:br/>
        <w:t xml:space="preserve">       'Performance,Hybrid', 'Crossover,Factory Tuner,Performance',</w:t>
        <w:br/>
        <w:t xml:space="preserve">       'Crossover,Diesel', 'Flex Fuel,Diesel',</w:t>
        <w:br/>
        <w:t xml:space="preserve">       'Crossover,Hatchback,Luxury'], dtype=object)</w:t>
        <w:br/>
        <w:t>0</w:t>
        <w:br/>
        <w:t>Make</w:t>
        <w:br/>
        <w:t>0</w:t>
        <w:br/>
        <w:t>Model</w:t>
        <w:br/>
        <w:t>0</w:t>
        <w:br/>
        <w:t>Year</w:t>
        <w:br/>
        <w:t>0</w:t>
        <w:br/>
        <w:t>Engine Fuel Type</w:t>
        <w:br/>
        <w:t>3</w:t>
        <w:br/>
        <w:t>Engine HP</w:t>
        <w:br/>
        <w:t>69</w:t>
        <w:br/>
        <w:t>Engine Cylinders</w:t>
        <w:br/>
        <w:t>30</w:t>
        <w:br/>
        <w:t>Transmission Type</w:t>
        <w:br/>
        <w:t>0</w:t>
        <w:br/>
        <w:t>Driven_Wheels</w:t>
        <w:br/>
        <w:t>0</w:t>
        <w:br/>
        <w:t>Number of Doors</w:t>
        <w:br/>
        <w:t>6</w:t>
        <w:br/>
        <w:t>Market Category</w:t>
        <w:br/>
        <w:t>3742</w:t>
        <w:br/>
        <w:t>Vehicle Size</w:t>
        <w:br/>
        <w:t>0</w:t>
        <w:br/>
        <w:t>Vehicle Style</w:t>
        <w:br/>
        <w:t>0</w:t>
        <w:br/>
        <w:t>highway MPG</w:t>
        <w:br/>
        <w:t>0</w:t>
        <w:br/>
        <w:t>city mpg</w:t>
        <w:br/>
        <w:t>0</w:t>
        <w:br/>
        <w:t>Popularity</w:t>
        <w:br/>
        <w:t>0</w:t>
        <w:br/>
        <w:t>MSRP</w:t>
        <w:br/>
        <w:t>0</w:t>
        <w:br/>
        <w:t>dtype: int64</w:t>
        <w:br/>
        <w:t>df.isnull().sum()</w:t>
        <w:br/>
        <w:t>#market category has a lot of null values so just drop it.</w:t>
        <w:br/>
        <w:t>df.drop('Market Category',axis=1,inplace=True)</w:t>
        <w:br/>
        <w:t>df.dropna(subset=['Engine Fuel Type'],inplace=True)</w:t>
        <w:br/>
        <w:t>df.dropna(subset=['Number of Doors'],inplace=True)</w:t>
        <w:br/>
        <w:t>df['Engine HP'].fillna(df['Engine HP'].mean(), inplace=True)</w:t>
        <w:br/>
        <w:t>&lt;ipython-input-122-5a390c7cf914&gt;:1: FutureWarning: A value is trying to be set on a copy of a DataFrame or Series through chained as</w:t>
        <w:br/>
        <w:t xml:space="preserve">The behavior will change in pandas 3.0. This inplace method will never work because the intermediate object on which we are setting </w:t>
        <w:br/>
        <w:t>2/24/25, 8:07 PM</w:t>
        <w:br/>
        <w:t>Decision Tree Classifier.ipynb - Colab</w:t>
        <w:br/>
        <w:t>https://colab.research.google.com/drive/1wpymUqLUuQhpfuFxKkziINRnxOvt4g3B#scrollTo=A0bK1trHMANd&amp;printMode=true</w:t>
        <w:br/>
        <w:t>5/7</w:t>
        <w:br/>
      </w:r>
    </w:p>
    <w:p>
      <w:r>
        <w:t>For example, when doing 'df[col].method(value, inplace=True)', try using 'df.method({col: value}, inplace=True)' or df[col] = df[col</w:t>
        <w:br/>
        <w:t xml:space="preserve">  df['Engine HP'].fillna(df['Engine HP'].mean(), inplace=True)</w:t>
        <w:br/>
        <w:t>df['Engine Cylinders'].fillna(df['Engine Cylinders'].mean(), inplace=True)</w:t>
        <w:br/>
        <w:t>&lt;ipython-input-123-5744757632e8&gt;:1: FutureWarning: A value is trying to be set on a copy of a DataFrame or Series through chained as</w:t>
        <w:br/>
        <w:t xml:space="preserve">The behavior will change in pandas 3.0. This inplace method will never work because the intermediate object on which we are setting </w:t>
        <w:br/>
        <w:t>For example, when doing 'df[col].method(value, inplace=True)', try using 'df.method({col: value}, inplace=True)' or df[col] = df[col</w:t>
        <w:br/>
        <w:t xml:space="preserve">  df['Engine Cylinders'].fillna(df['Engine Cylinders'].mean(), inplace=True)</w:t>
        <w:br/>
        <w:t>#label encode everything and make everything in int</w:t>
        <w:br/>
        <w:t>label_encoder = LabelEncoder()</w:t>
        <w:br/>
        <w:t>df['Make'] = label_encoder.fit_transform(df['Make'])</w:t>
        <w:br/>
        <w:t>df['Engine Fuel Type'] = label_encoder.fit_transform(df['Engine Fuel Type'])</w:t>
        <w:br/>
        <w:t>df['Transmission Type'] = label_encoder.fit_transform(df['Transmission Type'])</w:t>
        <w:br/>
        <w:t>df['Driven_Wheels'] = label_encoder.fit_transform(df['Driven_Wheels'])</w:t>
        <w:br/>
        <w:t>#make some new columns</w:t>
        <w:br/>
        <w:t>model_encoded = pd.get_dummies(df['Model'], prefix='Model')</w:t>
        <w:br/>
        <w:t>df = pd.concat([df, model_encoded], axis=1)</w:t>
        <w:br/>
        <w:t>df.drop('Model', axis=1, inplace=True)</w:t>
        <w:br/>
        <w:t>vehi_encoded = pd.get_dummies(df['Vehicle Style'], prefix='Vehi Style')</w:t>
        <w:br/>
        <w:t>df = pd.concat([df, vehi_encoded], axis=1)</w:t>
        <w:br/>
        <w:t>df.drop('Vehicle Style', axis=1, inplace=True)</w:t>
        <w:br/>
        <w:t>label_encoder = LabelEncoder()</w:t>
        <w:br/>
        <w:t>df['Vehicle Size'] = label_encoder.fit_transform(df['Vehicle Size'])</w:t>
        <w:br/>
        <w:t>#drop the target column</w:t>
        <w:br/>
        <w:t>X = df.drop('MSRP',axis=1)</w:t>
        <w:br/>
        <w:t>y = df['MSRP']</w:t>
        <w:br/>
        <w:t xml:space="preserve">  #test data is 0.3 ratio</w:t>
        <w:br/>
        <w:t xml:space="preserve">  X_train,X_test,y_train,y_test=train_test_split(X,y,test_size=0.3,random_state=2)</w:t>
        <w:br/>
        <w:t>clf = DecisionTreeRegressor()</w:t>
        <w:br/>
        <w:t>clf = clf.fit(X_train, y_train)</w:t>
        <w:br/>
        <w:t>#accuracy of the decision tree regressor</w:t>
        <w:br/>
        <w:t>y_pred = clf.predict(X_test)</w:t>
        <w:br/>
        <w:t>print("Accuracy using mean squared error:",metrics.mean_squared_error(y_test,y_pred))</w:t>
        <w:br/>
        <w:t>print("Accuracy using r2 score:",metrics.r2_score(y_test,y_pred))</w:t>
        <w:br/>
        <w:t>print("Accuracy using mean absolute error:",metrics.mean_absolute_error(y_test,y_pred))</w:t>
        <w:br/>
        <w:t>Accuracy using mean squared error: 523142010.539856</w:t>
        <w:br/>
        <w:t>Accuracy using r2 score: 0.8548376834285294</w:t>
        <w:br/>
        <w:t>Accuracy using mean absolute error: 3873.573319190453</w:t>
        <w:br/>
        <w:t>test_scores=[]</w:t>
        <w:br/>
        <w:t>train_scores=[]</w:t>
        <w:br/>
        <w:t>for i in range(20):</w:t>
        <w:br/>
        <w:t xml:space="preserve">  clf=DecisionTreeClassifier(max_depth=i+1)</w:t>
        <w:br/>
        <w:t xml:space="preserve">  clf=clf.fit(X_train,y_train)</w:t>
        <w:br/>
        <w:t xml:space="preserve">  y_pred_test = clf.predict(X_test)</w:t>
        <w:br/>
        <w:t xml:space="preserve">  test_scores.append(metrics.r2_score(y_test,y_pred_test))</w:t>
        <w:br/>
        <w:t xml:space="preserve">  y_pred_train = clf.predict(X_train)</w:t>
        <w:br/>
        <w:t xml:space="preserve">  train_scores.append(metrics.r2_score(y_train,y_pred_train))</w:t>
        <w:br/>
        <w:t xml:space="preserve">  print("\ntrain:",train_scores[i-1])</w:t>
        <w:br/>
        <w:t xml:space="preserve">  print("test:",test_scores[i-1])</w:t>
        <w:br/>
        <w:t>print("\ntrain:",train_scores)</w:t>
        <w:br/>
        <w:t>print("test:",test_scores)</w:t>
        <w:br/>
        <w:t>2/24/25, 8:07 PM</w:t>
        <w:br/>
        <w:t>Decision Tree Classifier.ipynb - Colab</w:t>
        <w:br/>
        <w:t>https://colab.research.google.com/drive/1wpymUqLUuQhpfuFxKkziINRnxOvt4g3B#scrollTo=A0bK1trHMANd&amp;printMode=true</w:t>
        <w:br/>
        <w:t>6/7</w:t>
        <w:br/>
      </w:r>
    </w:p>
    <w:p>
      <w:r>
        <w:t>test: 0.0017260873371334196</w:t>
        <w:br/>
        <w:t>train: -0.0017526600889616883</w:t>
        <w:br/>
        <w:t>test: -0.0017327980801302711</w:t>
        <w:br/>
        <w:t>train: -0.0010182216484455608</w:t>
        <w:br/>
        <w:t>test: -0.0011384992883058942</w:t>
        <w:br/>
        <w:t>train: -0.0010153120434814866</w:t>
        <w:br/>
        <w:t>test: -0.0011373615013798855</w:t>
        <w:br/>
        <w:t>train: -0.000989635141867895</w:t>
        <w:br/>
        <w:t>test: -0.0011210303459008308</w:t>
        <w:br/>
        <w:t>train: -0.0008411559436047877</w:t>
        <w:br/>
        <w:t>test: -0.001065674501414593</w:t>
        <w:br/>
        <w:t>train: 0.021724669989140688</w:t>
        <w:br/>
        <w:t>test: 0.014987679283434585</w:t>
        <w:br/>
        <w:t>train: 0.022075267396192477</w:t>
        <w:br/>
        <w:t>test: 0.015367422514509177</w:t>
        <w:br/>
        <w:t>train: 0.02245951366341592</w:t>
        <w:br/>
        <w:t>test: 0.015785329496219247</w:t>
        <w:br/>
        <w:t>train: 0.022701504245575488</w:t>
        <w:br/>
        <w:t>test: 0.016064592663677435</w:t>
        <w:br/>
        <w:t>train: 0.022710663338641024</w:t>
        <w:br/>
        <w:t>test: 0.016075654617184854</w:t>
        <w:br/>
        <w:t>train: 0.022734489394290014</w:t>
        <w:br/>
        <w:t>test: 0.016186845786707926</w:t>
        <w:br/>
        <w:t>train: 0.02275492097581222</w:t>
        <w:br/>
        <w:t>test: 0.016092604458199822</w:t>
        <w:br/>
        <w:t>train: 0.022789657499598603</w:t>
        <w:br/>
        <w:t>test: 0.01628848117561399</w:t>
        <w:br/>
        <w:t>train: 0.022811580509766283</w:t>
        <w:br/>
        <w:t>test: 0.016271572527964184</w:t>
        <w:br/>
        <w:t>train: 0.023031304472964753</w:t>
        <w:br/>
        <w:t>test: 0.016388656880062746</w:t>
        <w:br/>
        <w:t>train: 0.023162219938825057</w:t>
        <w:br/>
        <w:t>test: 0.01647260115401661</w:t>
        <w:br/>
        <w:t>train: [-0.41055951091745424, -0.0018972855393510901, -0.0017489055129844555, -0.0017526600889616883, -0.0010182216484455608, -0.</w:t>
        <w:br/>
        <w:t>test: [-0.4154071504146677, -0.0017430200251671302, -0.0017260873371334196, -0.0017327980801302711, -0.0011384992883058942, -0.00</w:t>
        <w:br/>
        <w:t>plt.plot(test_scores,label="test")</w:t>
        <w:br/>
        <w:t>plt.plot(train_scores, label="train")</w:t>
        <w:br/>
        <w:t>plt.legend()</w:t>
        <w:br/>
        <w:t>plt.show()</w:t>
        <w:br/>
        <w:t>2/24/25, 8:07 PM</w:t>
        <w:br/>
        <w:t>Decision Tree Classifier.ipynb - Colab</w:t>
        <w:br/>
        <w:t>https://colab.research.google.com/drive/1wpymUqLUuQhpfuFxKkziINRnxOvt4g3B#scrollTo=A0bK1trHMANd&amp;printMode=true</w:t>
        <w:br/>
        <w:t>7/7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